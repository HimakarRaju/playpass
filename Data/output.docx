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Play Store Dataset Summary Report</w:t>
      </w:r>
    </w:p>
    <w:p>
      <w:pPr>
        <w:pStyle w:val="Heading2"/>
      </w:pPr>
      <w:r>
        <w:t>Key Metrics</w:t>
      </w:r>
    </w:p>
    <w:p>
      <w:r>
        <w:t>Total rows: 50000</w:t>
      </w:r>
    </w:p>
    <w:p>
      <w:r>
        <w:t>Total columns: 48</w:t>
      </w:r>
    </w:p>
    <w:p>
      <w:r>
        <w:t>Dataset shape: (50000, 48)</w:t>
      </w:r>
    </w:p>
    <w:p>
      <w:r>
        <w:t>Memory usage (MB): 117.48460006713867</w:t>
      </w:r>
    </w:p>
    <w:p>
      <w:r>
        <w:t>Null values:</w:t>
      </w:r>
    </w:p>
    <w:p>
      <w:pPr>
        <w:pStyle w:val="ListBullet"/>
      </w:pPr>
      <w:r>
        <w:t xml:space="preserve">  ID: 0</w:t>
      </w:r>
    </w:p>
    <w:p>
      <w:pPr>
        <w:pStyle w:val="ListBullet"/>
      </w:pPr>
      <w:r>
        <w:t xml:space="preserve">  Name: 0</w:t>
      </w:r>
    </w:p>
    <w:p>
      <w:pPr>
        <w:pStyle w:val="ListBullet"/>
      </w:pPr>
      <w:r>
        <w:t xml:space="preserve">  Email: 0</w:t>
      </w:r>
    </w:p>
    <w:p>
      <w:pPr>
        <w:pStyle w:val="ListBullet"/>
      </w:pPr>
      <w:r>
        <w:t xml:space="preserve">  Phone: 0</w:t>
      </w:r>
    </w:p>
    <w:p>
      <w:pPr>
        <w:pStyle w:val="ListBullet"/>
      </w:pPr>
      <w:r>
        <w:t xml:space="preserve">  Age: 0</w:t>
      </w:r>
    </w:p>
    <w:p>
      <w:pPr>
        <w:pStyle w:val="ListBullet"/>
      </w:pPr>
      <w:r>
        <w:t xml:space="preserve">  Gender: 0</w:t>
      </w:r>
    </w:p>
    <w:p>
      <w:pPr>
        <w:pStyle w:val="ListBullet"/>
      </w:pPr>
      <w:r>
        <w:t xml:space="preserve">  Income Level: 0</w:t>
      </w:r>
    </w:p>
    <w:p>
      <w:pPr>
        <w:pStyle w:val="ListBullet"/>
      </w:pPr>
      <w:r>
        <w:t xml:space="preserve">  Device Type: 0</w:t>
      </w:r>
    </w:p>
    <w:p>
      <w:pPr>
        <w:pStyle w:val="ListBullet"/>
      </w:pPr>
      <w:r>
        <w:t xml:space="preserve">  Android Version: 0</w:t>
      </w:r>
    </w:p>
    <w:p>
      <w:pPr>
        <w:pStyle w:val="ListBullet"/>
      </w:pPr>
      <w:r>
        <w:t xml:space="preserve">  App Name: 0</w:t>
      </w:r>
    </w:p>
    <w:p>
      <w:pPr>
        <w:pStyle w:val="ListBullet"/>
      </w:pPr>
      <w:r>
        <w:t xml:space="preserve">  Developer: 0</w:t>
      </w:r>
    </w:p>
    <w:p>
      <w:pPr>
        <w:pStyle w:val="ListBullet"/>
      </w:pPr>
      <w:r>
        <w:t xml:space="preserve">  Category: 0</w:t>
      </w:r>
    </w:p>
    <w:p>
      <w:pPr>
        <w:pStyle w:val="ListBullet"/>
      </w:pPr>
      <w:r>
        <w:t xml:space="preserve">  Sub_Category: 0</w:t>
      </w:r>
    </w:p>
    <w:p>
      <w:pPr>
        <w:pStyle w:val="ListBullet"/>
      </w:pPr>
      <w:r>
        <w:t xml:space="preserve">  Free/Paid: 0</w:t>
      </w:r>
    </w:p>
    <w:p>
      <w:pPr>
        <w:pStyle w:val="ListBullet"/>
      </w:pPr>
      <w:r>
        <w:t xml:space="preserve">  In-App Purchases: 0</w:t>
      </w:r>
    </w:p>
    <w:p>
      <w:pPr>
        <w:pStyle w:val="ListBullet"/>
      </w:pPr>
      <w:r>
        <w:t xml:space="preserve">  App Size (MB): 0</w:t>
      </w:r>
    </w:p>
    <w:p>
      <w:pPr>
        <w:pStyle w:val="ListBullet"/>
      </w:pPr>
      <w:r>
        <w:t xml:space="preserve">  Total Installs: 0</w:t>
      </w:r>
    </w:p>
    <w:p>
      <w:pPr>
        <w:pStyle w:val="ListBullet"/>
      </w:pPr>
      <w:r>
        <w:t xml:space="preserve">  Transaction ID: 0</w:t>
      </w:r>
    </w:p>
    <w:p>
      <w:pPr>
        <w:pStyle w:val="ListBullet"/>
      </w:pPr>
      <w:r>
        <w:t xml:space="preserve">  Transaction Type: 0</w:t>
      </w:r>
    </w:p>
    <w:p>
      <w:pPr>
        <w:pStyle w:val="ListBullet"/>
      </w:pPr>
      <w:r>
        <w:t xml:space="preserve">  App/Game Price: 0</w:t>
      </w:r>
    </w:p>
    <w:p>
      <w:pPr>
        <w:pStyle w:val="ListBullet"/>
      </w:pPr>
      <w:r>
        <w:t xml:space="preserve">  Discount Applied: 0</w:t>
      </w:r>
    </w:p>
    <w:p>
      <w:pPr>
        <w:pStyle w:val="ListBullet"/>
      </w:pPr>
      <w:r>
        <w:t xml:space="preserve">  Promo Code Used: 0</w:t>
      </w:r>
    </w:p>
    <w:p>
      <w:pPr>
        <w:pStyle w:val="ListBullet"/>
      </w:pPr>
      <w:r>
        <w:t xml:space="preserve">  Price Paid (with Coupon): 0</w:t>
      </w:r>
    </w:p>
    <w:p>
      <w:pPr>
        <w:pStyle w:val="ListBullet"/>
      </w:pPr>
      <w:r>
        <w:t xml:space="preserve">  Amount Spent on In-App Purchases: 0</w:t>
      </w:r>
    </w:p>
    <w:p>
      <w:pPr>
        <w:pStyle w:val="ListBullet"/>
      </w:pPr>
      <w:r>
        <w:t xml:space="preserve">  Time Spent (min): 0</w:t>
      </w:r>
    </w:p>
    <w:p>
      <w:pPr>
        <w:pStyle w:val="ListBullet"/>
      </w:pPr>
      <w:r>
        <w:t xml:space="preserve">  Session Count: 0</w:t>
      </w:r>
    </w:p>
    <w:p>
      <w:pPr>
        <w:pStyle w:val="ListBullet"/>
      </w:pPr>
      <w:r>
        <w:t xml:space="preserve">  Time Since Last Use (days): 0</w:t>
      </w:r>
    </w:p>
    <w:p>
      <w:pPr>
        <w:pStyle w:val="ListBullet"/>
      </w:pPr>
      <w:r>
        <w:t xml:space="preserve">  Favorite Flag: 0</w:t>
      </w:r>
    </w:p>
    <w:p>
      <w:pPr>
        <w:pStyle w:val="ListBullet"/>
      </w:pPr>
      <w:r>
        <w:t xml:space="preserve">  Uninstalled: 0</w:t>
      </w:r>
    </w:p>
    <w:p>
      <w:pPr>
        <w:pStyle w:val="ListBullet"/>
      </w:pPr>
      <w:r>
        <w:t xml:space="preserve">  Date: 0</w:t>
      </w:r>
    </w:p>
    <w:p>
      <w:pPr>
        <w:pStyle w:val="ListBullet"/>
      </w:pPr>
      <w:r>
        <w:t xml:space="preserve">  Time: 0</w:t>
      </w:r>
    </w:p>
    <w:p>
      <w:pPr>
        <w:pStyle w:val="ListBullet"/>
      </w:pPr>
      <w:r>
        <w:t xml:space="preserve">  Day of Week: 0</w:t>
      </w:r>
    </w:p>
    <w:p>
      <w:pPr>
        <w:pStyle w:val="ListBullet"/>
      </w:pPr>
      <w:r>
        <w:t xml:space="preserve">  Weekend: 0</w:t>
      </w:r>
    </w:p>
    <w:p>
      <w:pPr>
        <w:pStyle w:val="ListBullet"/>
      </w:pPr>
      <w:r>
        <w:t xml:space="preserve">  Season: 0</w:t>
      </w:r>
    </w:p>
    <w:p>
      <w:pPr>
        <w:pStyle w:val="ListBullet"/>
      </w:pPr>
      <w:r>
        <w:t xml:space="preserve">  Rating: 0</w:t>
      </w:r>
    </w:p>
    <w:p>
      <w:pPr>
        <w:pStyle w:val="ListBullet"/>
      </w:pPr>
      <w:r>
        <w:t xml:space="preserve">  Review Text: 0</w:t>
      </w:r>
    </w:p>
    <w:p>
      <w:pPr>
        <w:pStyle w:val="ListBullet"/>
      </w:pPr>
      <w:r>
        <w:t xml:space="preserve">  Review Sentiment: 0</w:t>
      </w:r>
    </w:p>
    <w:p>
      <w:pPr>
        <w:pStyle w:val="ListBullet"/>
      </w:pPr>
      <w:r>
        <w:t xml:space="preserve">  Review Length: 0</w:t>
      </w:r>
    </w:p>
    <w:p>
      <w:pPr>
        <w:pStyle w:val="ListBullet"/>
      </w:pPr>
      <w:r>
        <w:t xml:space="preserve">  Demographic Location: 0</w:t>
      </w:r>
    </w:p>
    <w:p>
      <w:pPr>
        <w:pStyle w:val="ListBullet"/>
      </w:pPr>
      <w:r>
        <w:t xml:space="preserve">  State: 0</w:t>
      </w:r>
    </w:p>
    <w:p>
      <w:pPr>
        <w:pStyle w:val="ListBullet"/>
      </w:pPr>
      <w:r>
        <w:t xml:space="preserve">  Country: 0</w:t>
      </w:r>
    </w:p>
    <w:p>
      <w:pPr>
        <w:pStyle w:val="ListBullet"/>
      </w:pPr>
      <w:r>
        <w:t xml:space="preserve">  Region: 0</w:t>
      </w:r>
    </w:p>
    <w:p>
      <w:pPr>
        <w:pStyle w:val="ListBullet"/>
      </w:pPr>
      <w:r>
        <w:t xml:space="preserve">  Play Pass User: 0</w:t>
      </w:r>
    </w:p>
    <w:p>
      <w:pPr>
        <w:pStyle w:val="ListBullet"/>
      </w:pPr>
      <w:r>
        <w:t xml:space="preserve">  Subscription Duration: 0</w:t>
      </w:r>
    </w:p>
    <w:p>
      <w:pPr>
        <w:pStyle w:val="ListBullet"/>
      </w:pPr>
      <w:r>
        <w:t xml:space="preserve">  Auto-Renew: 0</w:t>
      </w:r>
    </w:p>
    <w:p>
      <w:pPr>
        <w:pStyle w:val="ListBullet"/>
      </w:pPr>
      <w:r>
        <w:t xml:space="preserve">  App Tags: 0</w:t>
      </w:r>
    </w:p>
    <w:p>
      <w:pPr>
        <w:pStyle w:val="ListBullet"/>
      </w:pPr>
      <w:r>
        <w:t xml:space="preserve">  Age Rating: 0</w:t>
      </w:r>
    </w:p>
    <w:p>
      <w:pPr>
        <w:pStyle w:val="ListBullet"/>
      </w:pPr>
      <w:r>
        <w:t xml:space="preserve">  Device Locale/Language: 0</w:t>
      </w:r>
    </w:p>
    <w:p>
      <w:r>
        <w:t>Unique values:</w:t>
      </w:r>
    </w:p>
    <w:p>
      <w:pPr>
        <w:pStyle w:val="ListBullet"/>
      </w:pPr>
      <w:r>
        <w:t xml:space="preserve">  ID: 50000</w:t>
      </w:r>
    </w:p>
    <w:p>
      <w:pPr>
        <w:pStyle w:val="ListBullet"/>
      </w:pPr>
      <w:r>
        <w:t xml:space="preserve">  Name: 40072</w:t>
      </w:r>
    </w:p>
    <w:p>
      <w:pPr>
        <w:pStyle w:val="ListBullet"/>
      </w:pPr>
      <w:r>
        <w:t xml:space="preserve">  Email: 48943</w:t>
      </w:r>
    </w:p>
    <w:p>
      <w:pPr>
        <w:pStyle w:val="ListBullet"/>
      </w:pPr>
      <w:r>
        <w:t xml:space="preserve">  Phone: 50000</w:t>
      </w:r>
    </w:p>
    <w:p>
      <w:pPr>
        <w:pStyle w:val="ListBullet"/>
      </w:pPr>
      <w:r>
        <w:t xml:space="preserve">  Age: 53</w:t>
      </w:r>
    </w:p>
    <w:p>
      <w:pPr>
        <w:pStyle w:val="ListBullet"/>
      </w:pPr>
      <w:r>
        <w:t xml:space="preserve">  Gender: 3</w:t>
      </w:r>
    </w:p>
    <w:p>
      <w:pPr>
        <w:pStyle w:val="ListBullet"/>
      </w:pPr>
      <w:r>
        <w:t xml:space="preserve">  Income Level: 3</w:t>
      </w:r>
    </w:p>
    <w:p>
      <w:pPr>
        <w:pStyle w:val="ListBullet"/>
      </w:pPr>
      <w:r>
        <w:t xml:space="preserve">  Device Type: 5</w:t>
      </w:r>
    </w:p>
    <w:p>
      <w:pPr>
        <w:pStyle w:val="ListBullet"/>
      </w:pPr>
      <w:r>
        <w:t xml:space="preserve">  Android Version: 4</w:t>
      </w:r>
    </w:p>
    <w:p>
      <w:pPr>
        <w:pStyle w:val="ListBullet"/>
      </w:pPr>
      <w:r>
        <w:t xml:space="preserve">  App Name: 49932</w:t>
      </w:r>
    </w:p>
    <w:p>
      <w:pPr>
        <w:pStyle w:val="ListBullet"/>
      </w:pPr>
      <w:r>
        <w:t xml:space="preserve">  Developer: 36902</w:t>
      </w:r>
    </w:p>
    <w:p>
      <w:pPr>
        <w:pStyle w:val="ListBullet"/>
      </w:pPr>
      <w:r>
        <w:t xml:space="preserve">  Category: 5</w:t>
      </w:r>
    </w:p>
    <w:p>
      <w:pPr>
        <w:pStyle w:val="ListBullet"/>
      </w:pPr>
      <w:r>
        <w:t xml:space="preserve">  Sub_Category: 17</w:t>
      </w:r>
    </w:p>
    <w:p>
      <w:pPr>
        <w:pStyle w:val="ListBullet"/>
      </w:pPr>
      <w:r>
        <w:t xml:space="preserve">  Free/Paid: 2</w:t>
      </w:r>
    </w:p>
    <w:p>
      <w:pPr>
        <w:pStyle w:val="ListBullet"/>
      </w:pPr>
      <w:r>
        <w:t xml:space="preserve">  In-App Purchases: 2</w:t>
      </w:r>
    </w:p>
    <w:p>
      <w:pPr>
        <w:pStyle w:val="ListBullet"/>
      </w:pPr>
      <w:r>
        <w:t xml:space="preserve">  App Size (MB): 31311</w:t>
      </w:r>
    </w:p>
    <w:p>
      <w:pPr>
        <w:pStyle w:val="ListBullet"/>
      </w:pPr>
      <w:r>
        <w:t xml:space="preserve">  Total Installs: 49895</w:t>
      </w:r>
    </w:p>
    <w:p>
      <w:pPr>
        <w:pStyle w:val="ListBullet"/>
      </w:pPr>
      <w:r>
        <w:t xml:space="preserve">  Transaction ID: 50000</w:t>
      </w:r>
    </w:p>
    <w:p>
      <w:pPr>
        <w:pStyle w:val="ListBullet"/>
      </w:pPr>
      <w:r>
        <w:t xml:space="preserve">  Transaction Type: 5</w:t>
      </w:r>
    </w:p>
    <w:p>
      <w:pPr>
        <w:pStyle w:val="ListBullet"/>
      </w:pPr>
      <w:r>
        <w:t xml:space="preserve">  App/Game Price: 4866</w:t>
      </w:r>
    </w:p>
    <w:p>
      <w:pPr>
        <w:pStyle w:val="ListBullet"/>
      </w:pPr>
      <w:r>
        <w:t xml:space="preserve">  Discount Applied: 2</w:t>
      </w:r>
    </w:p>
    <w:p>
      <w:pPr>
        <w:pStyle w:val="ListBullet"/>
      </w:pPr>
      <w:r>
        <w:t xml:space="preserve">  Promo Code Used: 2</w:t>
      </w:r>
    </w:p>
    <w:p>
      <w:pPr>
        <w:pStyle w:val="ListBullet"/>
      </w:pPr>
      <w:r>
        <w:t xml:space="preserve">  Price Paid (with Coupon): 4532</w:t>
      </w:r>
    </w:p>
    <w:p>
      <w:pPr>
        <w:pStyle w:val="ListBullet"/>
      </w:pPr>
      <w:r>
        <w:t xml:space="preserve">  Amount Spent on In-App Purchases: 10376</w:t>
      </w:r>
    </w:p>
    <w:p>
      <w:pPr>
        <w:pStyle w:val="ListBullet"/>
      </w:pPr>
      <w:r>
        <w:t xml:space="preserve">  Time Spent (min): 301</w:t>
      </w:r>
    </w:p>
    <w:p>
      <w:pPr>
        <w:pStyle w:val="ListBullet"/>
      </w:pPr>
      <w:r>
        <w:t xml:space="preserve">  Session Count: 50</w:t>
      </w:r>
    </w:p>
    <w:p>
      <w:pPr>
        <w:pStyle w:val="ListBullet"/>
      </w:pPr>
      <w:r>
        <w:t xml:space="preserve">  Time Since Last Use (days): 61</w:t>
      </w:r>
    </w:p>
    <w:p>
      <w:pPr>
        <w:pStyle w:val="ListBullet"/>
      </w:pPr>
      <w:r>
        <w:t xml:space="preserve">  Favorite Flag: 2</w:t>
      </w:r>
    </w:p>
    <w:p>
      <w:pPr>
        <w:pStyle w:val="ListBullet"/>
      </w:pPr>
      <w:r>
        <w:t xml:space="preserve">  Uninstalled: 2</w:t>
      </w:r>
    </w:p>
    <w:p>
      <w:pPr>
        <w:pStyle w:val="ListBullet"/>
      </w:pPr>
      <w:r>
        <w:t xml:space="preserve">  Date: 96</w:t>
      </w:r>
    </w:p>
    <w:p>
      <w:pPr>
        <w:pStyle w:val="ListBullet"/>
      </w:pPr>
      <w:r>
        <w:t xml:space="preserve">  Time: 37954</w:t>
      </w:r>
    </w:p>
    <w:p>
      <w:pPr>
        <w:pStyle w:val="ListBullet"/>
      </w:pPr>
      <w:r>
        <w:t xml:space="preserve">  Day of Week: 7</w:t>
      </w:r>
    </w:p>
    <w:p>
      <w:pPr>
        <w:pStyle w:val="ListBullet"/>
      </w:pPr>
      <w:r>
        <w:t xml:space="preserve">  Weekend: 2</w:t>
      </w:r>
    </w:p>
    <w:p>
      <w:pPr>
        <w:pStyle w:val="ListBullet"/>
      </w:pPr>
      <w:r>
        <w:t xml:space="preserve">  Season: 4</w:t>
      </w:r>
    </w:p>
    <w:p>
      <w:pPr>
        <w:pStyle w:val="ListBullet"/>
      </w:pPr>
      <w:r>
        <w:t xml:space="preserve">  Rating: 5</w:t>
      </w:r>
    </w:p>
    <w:p>
      <w:pPr>
        <w:pStyle w:val="ListBullet"/>
      </w:pPr>
      <w:r>
        <w:t xml:space="preserve">  Review Text: 50000</w:t>
      </w:r>
    </w:p>
    <w:p>
      <w:pPr>
        <w:pStyle w:val="ListBullet"/>
      </w:pPr>
      <w:r>
        <w:t xml:space="preserve">  Review Sentiment: 3</w:t>
      </w:r>
    </w:p>
    <w:p>
      <w:pPr>
        <w:pStyle w:val="ListBullet"/>
      </w:pPr>
      <w:r>
        <w:t xml:space="preserve">  Review Length: 281</w:t>
      </w:r>
    </w:p>
    <w:p>
      <w:pPr>
        <w:pStyle w:val="ListBullet"/>
      </w:pPr>
      <w:r>
        <w:t xml:space="preserve">  Demographic Location: 25246</w:t>
      </w:r>
    </w:p>
    <w:p>
      <w:pPr>
        <w:pStyle w:val="ListBullet"/>
      </w:pPr>
      <w:r>
        <w:t xml:space="preserve">  State: 48</w:t>
      </w:r>
    </w:p>
    <w:p>
      <w:pPr>
        <w:pStyle w:val="ListBullet"/>
      </w:pPr>
      <w:r>
        <w:t xml:space="preserve">  Country: 12</w:t>
      </w:r>
    </w:p>
    <w:p>
      <w:pPr>
        <w:pStyle w:val="ListBullet"/>
      </w:pPr>
      <w:r>
        <w:t xml:space="preserve">  Region: 5</w:t>
      </w:r>
    </w:p>
    <w:p>
      <w:pPr>
        <w:pStyle w:val="ListBullet"/>
      </w:pPr>
      <w:r>
        <w:t xml:space="preserve">  Play Pass User: 3</w:t>
      </w:r>
    </w:p>
    <w:p>
      <w:pPr>
        <w:pStyle w:val="ListBullet"/>
      </w:pPr>
      <w:r>
        <w:t xml:space="preserve">  Subscription Duration: 25</w:t>
      </w:r>
    </w:p>
    <w:p>
      <w:pPr>
        <w:pStyle w:val="ListBullet"/>
      </w:pPr>
      <w:r>
        <w:t xml:space="preserve">  Auto-Renew: 2</w:t>
      </w:r>
    </w:p>
    <w:p>
      <w:pPr>
        <w:pStyle w:val="ListBullet"/>
      </w:pPr>
      <w:r>
        <w:t xml:space="preserve">  App Tags: 20</w:t>
      </w:r>
    </w:p>
    <w:p>
      <w:pPr>
        <w:pStyle w:val="ListBullet"/>
      </w:pPr>
      <w:r>
        <w:t xml:space="preserve">  Age Rating: 3</w:t>
      </w:r>
    </w:p>
    <w:p>
      <w:pPr>
        <w:pStyle w:val="ListBullet"/>
      </w:pPr>
      <w:r>
        <w:t xml:space="preserve">  Device Locale/Language: 5</w:t>
      </w:r>
    </w:p>
    <w:p>
      <w:pPr>
        <w:pStyle w:val="Heading2"/>
      </w:pPr>
      <w:r>
        <w:t>Sample Data</w:t>
      </w:r>
    </w:p>
    <w:p>
      <w:r>
        <w:t xml:space="preserve">          ID              Name                   Email                   Phone  Age  Gender Income Level         Device Type  ... Country          Region Play Pass User Subscription Duration Auto-Renew                      App Tags Age Rating  Device Locale/Language</w:t>
        <w:br/>
        <w:t>33553  33554        Tyler Shaw   charles89@hotmail.com  001-398-568-6604x24555   15  Female       Medium  Samsung Galaxy S23  ...      UK  Southeast Asia        Premium                     8         No  Multiplayer, Family Friendly       Teen                   en-US</w:t>
        <w:br/>
        <w:t>9427    9428   Mary Miller DDS        lisa21@yahoo.com     (273)493-6362x59530   54    Male       Medium  Samsung Galaxy S23  ...  Canada  Southeast Asia        Premium                    20        Yes      Offline, Editor’s Choice        18+                   de-DE</w:t>
        <w:br/>
        <w:t>199      200    Ashley Bradley   jamesbrady@green.info    +1-591-921-4161x4150   39    Male       Medium             Pixel 7  ...   China  Southeast Asia        Premium                    23        Yes  Editor’s Choice, Multiplayer        18+                   en-US</w:t>
        <w:br/>
        <w:t>12447  12448  Mackenzie Pierce  princedana@example.com       523.823.1454x3269   16  Female         High       Motorola Edge  ...   India  Southeast Asia           Free                     8         No  Multiplayer, Editor’s Choice        18+                   en-GB</w:t>
        <w:br/>
        <w:t>39489  39490       Dawn Rhodes   christina82@gmail.com           (576)354-6403   65  Female         High  Samsung Galaxy S23  ...  Canada   North America          Basic                    13         No  Family Friendly, Multiplayer       Teen                   de-DE</w:t>
        <w:br/>
        <w:br/>
        <w:t>[5 rows x 48 columns]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